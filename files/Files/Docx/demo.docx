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HEllo I'm the heading</w:t>
      </w:r>
      <w:r>
        <w:rPr>
          <w:i/>
        </w:rPr>
        <w:br/>
        <w:t>Hello from the content.</w:t>
        <w:br/>
        <w:t>How are you there little visitor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